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34CE5" w14:textId="77777777" w:rsidR="00F84DE9" w:rsidRDefault="00000000">
      <w:pPr>
        <w:pStyle w:val="Ttulo"/>
      </w:pPr>
      <w:r>
        <w:t>Passo a Passo: Subir e Atualizar Código no GitHub</w:t>
      </w:r>
    </w:p>
    <w:p w14:paraId="6E49A9BB" w14:textId="77777777" w:rsidR="00F84DE9" w:rsidRDefault="00000000">
      <w:pPr>
        <w:pStyle w:val="Ttulo1"/>
      </w:pPr>
      <w:r>
        <w:t>1. Subir uma alteração de código no GitHub</w:t>
      </w:r>
    </w:p>
    <w:p w14:paraId="1B016226" w14:textId="77777777" w:rsidR="00F84DE9" w:rsidRDefault="00000000">
      <w:r>
        <w:t>1. Abra o terminal (ou Git Bash, se estiver no Windows).</w:t>
      </w:r>
    </w:p>
    <w:p w14:paraId="1F1EFEFC" w14:textId="77777777" w:rsidR="00F84DE9" w:rsidRDefault="00000000">
      <w:r>
        <w:t>2. Navegue até a pasta do projeto:</w:t>
      </w:r>
    </w:p>
    <w:p w14:paraId="0328BF59" w14:textId="77777777" w:rsidR="00F84DE9" w:rsidRDefault="00000000">
      <w:r>
        <w:t xml:space="preserve">   cd caminho/para/seu/projeto</w:t>
      </w:r>
    </w:p>
    <w:p w14:paraId="4D417CD8" w14:textId="77777777" w:rsidR="00F84DE9" w:rsidRDefault="00000000">
      <w:r>
        <w:t>3. Verifique o status do repositório:</w:t>
      </w:r>
    </w:p>
    <w:p w14:paraId="645F3732" w14:textId="77777777" w:rsidR="00F84DE9" w:rsidRDefault="00000000">
      <w:r>
        <w:t xml:space="preserve">   git status</w:t>
      </w:r>
    </w:p>
    <w:p w14:paraId="33D56A02" w14:textId="77777777" w:rsidR="00F84DE9" w:rsidRDefault="00000000">
      <w:r>
        <w:t>4. Adicione os arquivos modificados:</w:t>
      </w:r>
    </w:p>
    <w:p w14:paraId="1D509756" w14:textId="77777777" w:rsidR="00F84DE9" w:rsidRDefault="00000000">
      <w:r>
        <w:t xml:space="preserve">   git add .</w:t>
      </w:r>
    </w:p>
    <w:p w14:paraId="37CA7218" w14:textId="77777777" w:rsidR="00F84DE9" w:rsidRDefault="00000000">
      <w:r>
        <w:t>5. Faça um commit com uma mensagem descritiva:</w:t>
      </w:r>
    </w:p>
    <w:p w14:paraId="6C87D0DE" w14:textId="77777777" w:rsidR="00F84DE9" w:rsidRDefault="00000000">
      <w:r>
        <w:t xml:space="preserve">   git commit -m "Descrição da alteração feita"</w:t>
      </w:r>
    </w:p>
    <w:p w14:paraId="3164BFCC" w14:textId="77777777" w:rsidR="00F84DE9" w:rsidRDefault="00000000">
      <w:r>
        <w:t>6. Envie as alterações para o repositório remoto:</w:t>
      </w:r>
    </w:p>
    <w:p w14:paraId="011EC55D" w14:textId="77777777" w:rsidR="00F84DE9" w:rsidRDefault="00000000">
      <w:r>
        <w:t xml:space="preserve">   git push origin nome-da-branch</w:t>
      </w:r>
    </w:p>
    <w:p w14:paraId="14862282" w14:textId="77777777" w:rsidR="00F84DE9" w:rsidRDefault="00000000">
      <w:r>
        <w:t xml:space="preserve">   (Exemplo: git push origin main)</w:t>
      </w:r>
    </w:p>
    <w:p w14:paraId="78E67EA9" w14:textId="77777777" w:rsidR="00F84DE9" w:rsidRDefault="00000000">
      <w:pPr>
        <w:pStyle w:val="Ttulo1"/>
      </w:pPr>
      <w:r>
        <w:t>2. Atualizar o código com base no que está no GitHub</w:t>
      </w:r>
    </w:p>
    <w:p w14:paraId="3D960FE5" w14:textId="77777777" w:rsidR="00F84DE9" w:rsidRDefault="00000000">
      <w:r>
        <w:t>1. Abra o terminal (ou Git Bash).</w:t>
      </w:r>
    </w:p>
    <w:p w14:paraId="40EC950A" w14:textId="77777777" w:rsidR="00F84DE9" w:rsidRDefault="00000000">
      <w:r>
        <w:t>2. Navegue até a pasta do projeto local:</w:t>
      </w:r>
    </w:p>
    <w:p w14:paraId="4F1E7A19" w14:textId="77777777" w:rsidR="00F84DE9" w:rsidRDefault="00000000">
      <w:r>
        <w:t xml:space="preserve">   cd caminho/para/seu/projeto</w:t>
      </w:r>
    </w:p>
    <w:p w14:paraId="5F3EE646" w14:textId="77777777" w:rsidR="00F84DE9" w:rsidRDefault="00000000">
      <w:r>
        <w:t>3. Verifique a branch atual:</w:t>
      </w:r>
    </w:p>
    <w:p w14:paraId="0B14F96E" w14:textId="77777777" w:rsidR="00F84DE9" w:rsidRDefault="00000000">
      <w:r>
        <w:t xml:space="preserve">   git branch</w:t>
      </w:r>
    </w:p>
    <w:p w14:paraId="3EB196F3" w14:textId="77777777" w:rsidR="00F84DE9" w:rsidRDefault="00000000">
      <w:r>
        <w:t>4. Baixe e aplique as alterações do repositório remoto:</w:t>
      </w:r>
    </w:p>
    <w:p w14:paraId="3DF8C5A3" w14:textId="77777777" w:rsidR="00F84DE9" w:rsidRDefault="00000000">
      <w:r>
        <w:t xml:space="preserve">   git pull origin nome-da-branch</w:t>
      </w:r>
    </w:p>
    <w:p w14:paraId="0BC2E47F" w14:textId="77777777" w:rsidR="00F84DE9" w:rsidRDefault="00000000">
      <w:r>
        <w:t xml:space="preserve">   (Exemplo: git pull origin main)</w:t>
      </w:r>
    </w:p>
    <w:p w14:paraId="477F08B6" w14:textId="77777777" w:rsidR="00F601BA" w:rsidRDefault="00F601BA"/>
    <w:p w14:paraId="626300E0" w14:textId="7095514D" w:rsidR="00F601BA" w:rsidRDefault="00F601BA" w:rsidP="00F601BA"/>
    <w:sectPr w:rsidR="00F601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4252494">
    <w:abstractNumId w:val="8"/>
  </w:num>
  <w:num w:numId="2" w16cid:durableId="1383754600">
    <w:abstractNumId w:val="6"/>
  </w:num>
  <w:num w:numId="3" w16cid:durableId="1642612114">
    <w:abstractNumId w:val="5"/>
  </w:num>
  <w:num w:numId="4" w16cid:durableId="350499985">
    <w:abstractNumId w:val="4"/>
  </w:num>
  <w:num w:numId="5" w16cid:durableId="145322386">
    <w:abstractNumId w:val="7"/>
  </w:num>
  <w:num w:numId="6" w16cid:durableId="1583484473">
    <w:abstractNumId w:val="3"/>
  </w:num>
  <w:num w:numId="7" w16cid:durableId="187330009">
    <w:abstractNumId w:val="2"/>
  </w:num>
  <w:num w:numId="8" w16cid:durableId="1343236883">
    <w:abstractNumId w:val="1"/>
  </w:num>
  <w:num w:numId="9" w16cid:durableId="2027099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7817"/>
    <w:rsid w:val="009F7BBE"/>
    <w:rsid w:val="00AA1D8D"/>
    <w:rsid w:val="00B47730"/>
    <w:rsid w:val="00CB0664"/>
    <w:rsid w:val="00D13EE0"/>
    <w:rsid w:val="00F601BA"/>
    <w:rsid w:val="00F84D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7D0564F6-FD3B-4206-8316-1DAA062BD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134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Gabriel Raasch</cp:lastModifiedBy>
  <cp:revision>4</cp:revision>
  <dcterms:created xsi:type="dcterms:W3CDTF">2013-12-23T23:15:00Z</dcterms:created>
  <dcterms:modified xsi:type="dcterms:W3CDTF">2025-07-17T19:38:00Z</dcterms:modified>
  <cp:category/>
</cp:coreProperties>
</file>